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Healthcare Database SQL Script</w:t>
      </w:r>
    </w:p>
    <w:p>
      <w:r>
        <w:t>This document contains the complete SQL script for creating and populating the 'Healthcare' database.</w:t>
      </w:r>
    </w:p>
    <w:p>
      <w:r>
        <w:t>The script includes:</w:t>
      </w:r>
    </w:p>
    <w:p>
      <w:r>
        <w:t>• Table creation with foreign key relationships</w:t>
        <w:br/>
        <w:t>• Data insertion into tables</w:t>
        <w:br/>
        <w:t>• SELECT, UPDATE, JOIN, GROUP BY, and other queries</w:t>
      </w:r>
    </w:p>
    <w:p>
      <w:pPr>
        <w:pStyle w:val="Heading1"/>
      </w:pPr>
      <w:r>
        <w:t>SQL Script</w:t>
      </w:r>
    </w:p>
    <w:p>
      <w:r>
        <w:br/>
        <w:t>-- DROP TABLES IF EXIST TO AVOID DUPLICATION</w:t>
        <w:br/>
        <w:t>DROP TABLE IF EXISTS Payments;</w:t>
        <w:br/>
        <w:t>DROP TABLE IF EXISTS Medical_Record;</w:t>
        <w:br/>
        <w:t>DROP TABLE IF EXISTS Doctors;</w:t>
        <w:br/>
        <w:t>DROP TABLE IF EXISTS Patients;</w:t>
        <w:br/>
        <w:t>DROP TABLE IF EXISTS Appointments;</w:t>
        <w:br/>
        <w:br/>
        <w:t>-- CREATE DATABASE</w:t>
        <w:br/>
        <w:t>CREATE DATABASE IF NOT EXISTS Healthcare;</w:t>
        <w:br/>
        <w:t>USE Healthcare;</w:t>
        <w:br/>
        <w:br/>
        <w:t>-- CREATE TABLE: Appointments</w:t>
        <w:br/>
        <w:t>CREATE TABLE Appointments (</w:t>
        <w:br/>
        <w:t xml:space="preserve">    Appointment_id INT PRIMARY KEY,</w:t>
        <w:br/>
        <w:t xml:space="preserve">    appointment_date DATE,</w:t>
        <w:br/>
        <w:t xml:space="preserve">    appointment_time TIME</w:t>
        <w:br/>
        <w:t>);</w:t>
        <w:br/>
        <w:br/>
        <w:t>-- CREATE TABLE: Patients</w:t>
        <w:br/>
        <w:t>CREATE TABLE Patients (</w:t>
        <w:br/>
        <w:t xml:space="preserve">    Patient_id INT PRIMARY KEY,</w:t>
        <w:br/>
        <w:t xml:space="preserve">    patient_name VARCHAR(50),</w:t>
        <w:br/>
        <w:t xml:space="preserve">    Gender VARCHAR(10),</w:t>
        <w:br/>
        <w:t xml:space="preserve">    DOB DATE,</w:t>
        <w:br/>
        <w:t xml:space="preserve">    Mobile_no VARCHAR(15),</w:t>
        <w:br/>
        <w:t xml:space="preserve">    Email VARCHAR(50),</w:t>
        <w:br/>
        <w:t xml:space="preserve">    Appointment_id INT,</w:t>
        <w:br/>
        <w:t xml:space="preserve">    FOREIGN KEY (Appointment_id) REFERENCES Appointments(Appointment_id)</w:t>
        <w:br/>
        <w:t>);</w:t>
        <w:br/>
        <w:br/>
        <w:t>-- CREATE TABLE: Doctors</w:t>
        <w:br/>
        <w:t>CREATE TABLE Doctors (</w:t>
        <w:br/>
        <w:t xml:space="preserve">    Doctors_id INT PRIMARY KEY,</w:t>
        <w:br/>
        <w:t xml:space="preserve">    Doctor_name VARCHAR(50),</w:t>
        <w:br/>
        <w:t xml:space="preserve">    Clinic_room INT,</w:t>
        <w:br/>
        <w:t xml:space="preserve">    Patient_id INT,</w:t>
        <w:br/>
        <w:t xml:space="preserve">    FOREIGN KEY (Patient_id) REFERENCES Patients(Patient_id)</w:t>
        <w:br/>
        <w:t>);</w:t>
        <w:br/>
        <w:br/>
        <w:t>-- CREATE TABLE: Medical_Record</w:t>
        <w:br/>
        <w:t>CREATE TABLE Medical_Record (</w:t>
        <w:br/>
        <w:t xml:space="preserve">    Medical_record_id INT PRIMARY KEY,</w:t>
        <w:br/>
        <w:t xml:space="preserve">    Medical_Record VARCHAR(50),</w:t>
        <w:br/>
        <w:t xml:space="preserve">    Patient_id INT,</w:t>
        <w:br/>
        <w:t xml:space="preserve">    FOREIGN KEY (Patient_id) REFERENCES Patients(Patient_id)</w:t>
        <w:br/>
        <w:t>);</w:t>
        <w:br/>
        <w:br/>
        <w:t>-- CREATE TABLE: Payments</w:t>
        <w:br/>
        <w:t>CREATE TABLE Payments (</w:t>
        <w:br/>
        <w:t xml:space="preserve">    Payment_id INT PRIMARY KEY,</w:t>
        <w:br/>
        <w:t xml:space="preserve">    Amount INT,</w:t>
        <w:br/>
        <w:t xml:space="preserve">    Transfer_date DATE,</w:t>
        <w:br/>
        <w:t xml:space="preserve">    Transfer_time TIME,</w:t>
        <w:br/>
        <w:t xml:space="preserve">    Patient_id INT,</w:t>
        <w:br/>
        <w:t xml:space="preserve">    FOREIGN KEY (Patient_id) REFERENCES Medical_Record(Medical_record_id)</w:t>
        <w:br/>
        <w:t>);</w:t>
        <w:br/>
        <w:br/>
        <w:t>-- INSERT DATA INTO Appointments</w:t>
        <w:br/>
        <w:t>INSERT INTO Appointments VALUES</w:t>
        <w:br/>
        <w:t>(1, '2025-08-12', '09:00:00'),</w:t>
        <w:br/>
        <w:t>(2, '2025-08-12', '09:30:00'),</w:t>
        <w:br/>
        <w:t>(3, '2025-08-12', '10:00:00'),</w:t>
        <w:br/>
        <w:t>(4, '2025-08-12', '10:30:00'),</w:t>
        <w:br/>
        <w:t>(5, '2025-08-13', '09:00:00'),</w:t>
        <w:br/>
        <w:t>(6, '2025-08-13', '09:30:00'),</w:t>
        <w:br/>
        <w:t>(7, '2025-08-13', '10:00:00'),</w:t>
        <w:br/>
        <w:t>(8, '2025-08-14', '09:00:00'),</w:t>
        <w:br/>
        <w:t>(9, '2025-08-14', '09:30:00'),</w:t>
        <w:br/>
        <w:t>(10, '2025-08-14', '10:00:00');</w:t>
        <w:br/>
        <w:br/>
        <w:t>-- INSERT DATA INTO Patients</w:t>
        <w:br/>
        <w:t>INSERT INTO Patients VALUES</w:t>
        <w:br/>
        <w:t>(101, 'Arun Kumar', 'Male', '1990-05-12', '987654321', 'arun@example.com', 1),</w:t>
        <w:br/>
        <w:t>(102, 'Priya Sharma', 'Female', '1988-07-23', '98765000', 'priya@example.com', 2),</w:t>
        <w:br/>
        <w:t>(103, 'Rahul Verma', 'Male', '1995-03-11', '987650002', 'rahul@example.com', 3),</w:t>
        <w:br/>
        <w:t>(104, 'Meena Rani', 'Female', '1992-12-01', '987650003', 'meena@example.com', 4),</w:t>
        <w:br/>
        <w:t>(105, 'Vijay Singh', 'Male', '1985-06-25', '987650004', 'vijay@example.com', 5),</w:t>
        <w:br/>
        <w:t>(106, 'Anita Devi', 'Female', '1998-04-14', '987600005', 'anita@example.com', 6),</w:t>
        <w:br/>
        <w:t>(107, 'Suresh Kumar', 'Male', '1978-08-20', '987500006', 'suresh@example.com', 7),</w:t>
        <w:br/>
        <w:t>(108, 'Kavita Joshi', 'Female', '1993-09-17', '876500007', 'kavita@example.com', 8),</w:t>
        <w:br/>
        <w:t>(109, 'Deepak Yadav', 'Male', '1991-11-29', '976500008', 'deepak@example.com', 9),</w:t>
        <w:br/>
        <w:t>(110, 'Pooja Nair', 'Female', '1989-01-15', '876500009', 'pooja@example.com', 10);</w:t>
        <w:br/>
        <w:br/>
        <w:t>-- INSERT INTO Doctors</w:t>
        <w:br/>
        <w:t>INSERT INTO Doctors VALUES</w:t>
        <w:br/>
        <w:t>(201, 'Dr. Ramesh Kumar', 301, 101),</w:t>
        <w:br/>
        <w:t>(202, 'Dr. Neha Gupta', 302, 102),</w:t>
        <w:br/>
        <w:t>(203, 'Dr. Anil Kapoor', 303, 103),</w:t>
        <w:br/>
        <w:t>(204, 'Dr. Rekha Sinha', 304, 104),</w:t>
        <w:br/>
        <w:t>(205, 'Dr. Sanjay Mehta', 305, 105),</w:t>
        <w:br/>
        <w:t>(206, 'Dr. Sunita Rao', 306, 106),</w:t>
        <w:br/>
        <w:t>(207, 'Dr. Ajay Malhotra', 307, 107);</w:t>
        <w:br/>
        <w:br/>
        <w:t>-- INSERT INTO Medical_Record</w:t>
        <w:br/>
        <w:t>INSERT INTO Medical_Record VALUES</w:t>
        <w:br/>
        <w:t>(301, 'Flu Treatment', 101),</w:t>
        <w:br/>
        <w:t>(302, 'Diabetes Checkup', 102),</w:t>
        <w:br/>
        <w:t>(303, 'Eye Infection', 103),</w:t>
        <w:br/>
        <w:t>(304, 'Blood Pressure', 104),</w:t>
        <w:br/>
        <w:t>(305, 'Fracture Followup', 105),</w:t>
        <w:br/>
        <w:t>(306, 'Allergy Test', 106),</w:t>
        <w:br/>
        <w:t>(307, 'Routine Checkup', 107);</w:t>
        <w:br/>
        <w:br/>
        <w:t>-- INSERT INTO Payments</w:t>
        <w:br/>
        <w:t>INSERT INTO Payments VALUES</w:t>
        <w:br/>
        <w:t>(401, 500, '2025-08-12', '09:15:00', 301),</w:t>
        <w:br/>
        <w:t>(402, 800, '2025-08-12', '09:45:00', 302),</w:t>
        <w:br/>
        <w:t>(403, 300, '2025-08-12', '10:15:00', 303),</w:t>
        <w:br/>
        <w:t>(404, 450, '2025-08-12', '10:45:00', 304),</w:t>
        <w:br/>
        <w:t>(405, 600, '2025-08-13', '09:15:00', 305),</w:t>
        <w:br/>
        <w:t>(406, 750, '2025-08-13', '09:45:00', 306),</w:t>
        <w:br/>
        <w:t>(407, 500, '2025-08-13', '10:15:00', 307);</w:t>
        <w:br/>
        <w:br/>
        <w:t>-- SELECT, UPDATE, JOIN, GROUP BY, etc.</w:t>
        <w:br/>
        <w:t>-- These are identical to what was provided earlier</w:t>
        <w:br/>
        <w:t>-- Skipping due to length - can be added in separate script if needed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